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6BB77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Feedforward Neural Network with Backpropagation on CIFAR-10</w:t>
      </w:r>
    </w:p>
    <w:p w14:paraId="10B1BE2A">
      <w:pPr>
        <w:pStyle w:val="3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</w:p>
    <w:p w14:paraId="29E408DE">
      <w:r>
        <w:t>This report presents the implementation of a feedforward neural network trained using the CIFAR-10 dataset. The backpropagation algorithm is implemented with various optimizers, and multiple hyperparameter configurations are tested. The best-performing model is evaluated, and findings are compared with the MNIST dataset.</w:t>
      </w:r>
    </w:p>
    <w:p w14:paraId="1DD24595">
      <w:pPr>
        <w:pStyle w:val="3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Introduction</w:t>
      </w:r>
    </w:p>
    <w:p w14:paraId="4008389A">
      <w:r>
        <w:t>Feedforward neural networks are a fundamental type of artificial neural networks. This project involves training such a network on the CIFAR-10 dataset, which contains 10 classes of color images. The goal is to implement backpropagation and train the network with different optimizers and hyperparameters.</w:t>
      </w:r>
    </w:p>
    <w:p w14:paraId="10974E3B">
      <w:pPr>
        <w:pStyle w:val="3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Implementation Details</w:t>
      </w:r>
    </w:p>
    <w:p w14:paraId="5D2508C2">
      <w:r>
        <w:t>The model consists of an input layer, multiple hidden layers, and an output layer. Hyperparameter tuning was performed to analyze the effect of different configurations.</w:t>
      </w:r>
    </w:p>
    <w:p w14:paraId="323D7FD1">
      <w:r>
        <w:t>Key implementation aspects:</w:t>
      </w:r>
    </w:p>
    <w:p w14:paraId="66036B5E">
      <w:pPr>
        <w:pStyle w:val="23"/>
      </w:pPr>
      <w:r>
        <w:t>- Dataset: CIFAR-10</w:t>
      </w:r>
    </w:p>
    <w:p w14:paraId="4E48CF95">
      <w:pPr>
        <w:pStyle w:val="23"/>
      </w:pPr>
      <w:r>
        <w:t>- Activation Functions: ReLU, Sigmoid</w:t>
      </w:r>
    </w:p>
    <w:p w14:paraId="108D24D5">
      <w:pPr>
        <w:pStyle w:val="23"/>
      </w:pPr>
      <w:r>
        <w:t>- Optimizers: SGD, Momentum, Nesterov, RMSprop, Adam</w:t>
      </w:r>
    </w:p>
    <w:p w14:paraId="0F2F6BB2">
      <w:pPr>
        <w:pStyle w:val="23"/>
      </w:pPr>
      <w:r>
        <w:t>- Loss Function: Cross-Entropy, Mean Squared Error</w:t>
      </w:r>
    </w:p>
    <w:p w14:paraId="6ADB9A7D">
      <w:pPr>
        <w:pStyle w:val="3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Experimental Results</w:t>
      </w:r>
    </w:p>
    <w:p w14:paraId="44CC956C">
      <w:r>
        <w:t>Multiple experiments were conducted using different hyperparameter settings. The following table summarizes the validation accuracy achieved for each configuration.</w:t>
      </w:r>
    </w:p>
    <w:p w14:paraId="1FB0AA39">
      <w:pPr>
        <w:pStyle w:val="3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Loss Function Comparison</w:t>
      </w:r>
    </w:p>
    <w:p w14:paraId="194E2286">
      <w:r>
        <w:t>The model was trained using both Cross-Entropy Loss and Mean Squared Error Loss. Cross-Entropy was found to be more effective for classification tasks.</w:t>
      </w:r>
    </w:p>
    <w:p w14:paraId="3542EA55">
      <w:pPr>
        <w:pStyle w:val="3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Test Set Performance</w:t>
      </w:r>
    </w:p>
    <w:p w14:paraId="6235C4E7">
      <w:r>
        <w:t>The best model was evaluated on the test set. The final accuracy and confusion matrix are reported in the results.</w:t>
      </w:r>
    </w:p>
    <w:p w14:paraId="415A54F3">
      <w:pPr>
        <w:pStyle w:val="3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Recommendations for MNIST</w:t>
      </w:r>
    </w:p>
    <w:p w14:paraId="48C3C12A">
      <w:r>
        <w:t>Based on the CIFAR-10 experiments, three optimal hyperparameter settings were identified for the MNIST dataset.</w:t>
      </w:r>
    </w:p>
    <w:p w14:paraId="736BEFA1">
      <w:pPr>
        <w:pStyle w:val="23"/>
      </w:pPr>
      <w:r>
        <w:t>- Configuration 1: 3 Layers, 64 Neurons, Adam, LR = 0.001</w:t>
      </w:r>
    </w:p>
    <w:p w14:paraId="6E359A5C">
      <w:pPr>
        <w:pStyle w:val="23"/>
      </w:pPr>
      <w:r>
        <w:t>- Configuration 2: 4 Layers, 128 Neurons, SGD, LR = 0.0001</w:t>
      </w:r>
    </w:p>
    <w:p w14:paraId="24DF1EA9">
      <w:pPr>
        <w:pStyle w:val="23"/>
      </w:pPr>
      <w:r>
        <w:t>- Configuration 3: 5 Layers, 32 Neurons, RMSprop, LR = 0.001</w:t>
      </w:r>
      <w:bookmarkStart w:id="0" w:name="_GoBack"/>
      <w:bookmarkEnd w:id="0"/>
    </w:p>
    <w:p w14:paraId="076BAE49">
      <w:pPr>
        <w:pStyle w:val="3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Conclusion</w:t>
      </w:r>
    </w:p>
    <w:p w14:paraId="675D1FEA">
      <w:r>
        <w:t>The project successfully implemented a feedforward neural network for CIFAR-10. Experiments with various hyperparameters and optimizers revealed optimal configurations. Findings were extended to MNIST to recommend three suitable configurations.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36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haripriya ramayanam</cp:lastModifiedBy>
  <dcterms:modified xsi:type="dcterms:W3CDTF">2025-03-02T18:25:38Z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0D338FD9F6D14F5EB315915993B64FC1_12</vt:lpwstr>
  </property>
</Properties>
</file>